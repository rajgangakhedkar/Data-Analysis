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NYC Yellow Taxi Fare Statistical Analysis</w:t>
      </w:r>
    </w:p>
    <w:p/>
    <w:p>
      <w:r>
        <w:t>This project performs statistical analysis on NYC Yellow Taxi data (January 2020) to identify whether there's a significant difference in average fare based on payment type (`Card` vs `Cash`). The analysis involved data cleaning, outlier removal, visualizations, and hypothesis testing.</w:t>
      </w:r>
    </w:p>
    <w:p/>
    <w:p>
      <w:r>
        <w:t>---</w:t>
      </w:r>
    </w:p>
    <w:p/>
    <w:p>
      <w:pPr>
        <w:pStyle w:val="Heading2"/>
      </w:pPr>
      <w:r>
        <w:t>📂 Dataset Used</w:t>
      </w:r>
    </w:p>
    <w:p>
      <w:r>
        <w:t>- **Source:** NYC Taxi Trip Record Data</w:t>
      </w:r>
    </w:p>
    <w:p>
      <w:r>
        <w:t>- **File:** `yellow_tripdata_2020-01.csv`</w:t>
      </w:r>
    </w:p>
    <w:p>
      <w:r>
        <w:t>- **Columns used:** `passenger_count`, `payment_type`, `fare_amount`, `trip_distance`, `tpep_pickup_datetime`, `tpep_dropoff_datetime`</w:t>
      </w:r>
    </w:p>
    <w:p/>
    <w:p>
      <w:r>
        <w:t>---</w:t>
      </w:r>
    </w:p>
    <w:p/>
    <w:p>
      <w:pPr>
        <w:pStyle w:val="Heading2"/>
      </w:pPr>
      <w:r>
        <w:t>🔧 Steps Performed</w:t>
      </w:r>
    </w:p>
    <w:p/>
    <w:p>
      <w:pPr>
        <w:pStyle w:val="Heading3"/>
      </w:pPr>
      <w:r>
        <w:t>1. **Data Preprocessing**</w:t>
      </w:r>
    </w:p>
    <w:p>
      <w:r>
        <w:t>- Converted `tpep_pickup_datetime` and `tpep_dropoff_datetime` to datetime format.</w:t>
      </w:r>
    </w:p>
    <w:p>
      <w:r>
        <w:t>- Calculated trip `Duration` in minutes.</w:t>
      </w:r>
    </w:p>
    <w:p>
      <w:r>
        <w:t>- Selected relevant features for analysis.</w:t>
      </w:r>
    </w:p>
    <w:p>
      <w:r>
        <w:t>- Removed nulls and duplicates.</w:t>
      </w:r>
    </w:p>
    <w:p>
      <w:r>
        <w:t>- Filtered out invalid entries (e.g. zero/negative fares, distances, durations).</w:t>
      </w:r>
    </w:p>
    <w:p>
      <w:r>
        <w:t>- Replaced payment types:</w:t>
      </w:r>
    </w:p>
    <w:p>
      <w:r>
        <w:t xml:space="preserve">  - `1` → `'Card'`</w:t>
      </w:r>
    </w:p>
    <w:p>
      <w:r>
        <w:t xml:space="preserve">  - `2` → `'Cash'`</w:t>
      </w:r>
    </w:p>
    <w:p>
      <w:r>
        <w:t>- Restricted passenger count to 1–5 and valid payment types.</w:t>
      </w:r>
    </w:p>
    <w:p/>
    <w:p>
      <w:r>
        <w:t>---</w:t>
      </w:r>
    </w:p>
    <w:p/>
    <w:p>
      <w:pPr>
        <w:pStyle w:val="Heading3"/>
      </w:pPr>
      <w:r>
        <w:t>2. **Outlier Treatment**</w:t>
      </w:r>
    </w:p>
    <w:p>
      <w:r>
        <w:t>- Applied IQR-based filtering on:</w:t>
      </w:r>
    </w:p>
    <w:p>
      <w:r>
        <w:t xml:space="preserve">  - `fare_amount`</w:t>
      </w:r>
    </w:p>
    <w:p>
      <w:r>
        <w:t xml:space="preserve">  - `trip_distance`</w:t>
      </w:r>
    </w:p>
    <w:p>
      <w:r>
        <w:t xml:space="preserve">  - `Duration`</w:t>
      </w:r>
    </w:p>
    <w:p/>
    <w:p>
      <w:r>
        <w:t>---</w:t>
      </w:r>
    </w:p>
    <w:p/>
    <w:p>
      <w:pPr>
        <w:pStyle w:val="Heading3"/>
      </w:pPr>
      <w:r>
        <w:t>3. **Exploratory Data Analysis (EDA)**</w:t>
      </w:r>
    </w:p>
    <w:p>
      <w:r>
        <w:t>- **Histograms:** Compared `fare_amount` and `trip_distance` across `Card` vs `Cash` payments.</w:t>
      </w:r>
    </w:p>
    <w:p>
      <w:r>
        <w:t>- Observed general trends and spread of fare distribution across payment types.</w:t>
      </w:r>
    </w:p>
    <w:p/>
    <w:p>
      <w:r>
        <w:t>---</w:t>
      </w:r>
    </w:p>
    <w:p/>
    <w:p>
      <w:pPr>
        <w:pStyle w:val="Heading3"/>
      </w:pPr>
      <w:r>
        <w:t>4. **Statistical Hypothesis Testing**</w:t>
      </w:r>
    </w:p>
    <w:p/>
    <w:p>
      <w:r>
        <w:t>**Objective:** Determine if there's a statistically significant difference in average fare between card and cash payments.</w:t>
      </w:r>
    </w:p>
    <w:p/>
    <w:p>
      <w:r>
        <w:t>- **Null Hypothesis (H₀):** No difference in average fare between customers using credit card and those using cash.</w:t>
      </w:r>
    </w:p>
    <w:p>
      <w:r>
        <w:t>- **Alternate Hypothesis (H₁):** There is a difference in average fare between card and cash payments.</w:t>
      </w:r>
    </w:p>
    <w:p/>
    <w:p>
      <w:r>
        <w:t>**Test Used:** Welch’s t-test (independent t-test with unequal variances)</w:t>
      </w:r>
    </w:p>
    <w:p/>
    <w:p>
      <w:r>
        <w:t>t_stats, p_value = stats.ttest_ind(a=card_sample, b=cash_sample, equal_var=False)</w:t>
      </w:r>
    </w:p>
    <w:p/>
    <w:p>
      <w:r>
        <w:t xml:space="preserve">- **T-Statistic:** 169.21  </w:t>
      </w:r>
    </w:p>
    <w:p>
      <w:r>
        <w:t>- **P-Value:** 0.0</w:t>
      </w:r>
    </w:p>
    <w:p/>
    <w:p>
      <w:r>
        <w:t xml:space="preserve">✅ **Conclusion:**  </w:t>
      </w:r>
    </w:p>
    <w:p>
      <w:r>
        <w:t xml:space="preserve">Since the p-value is less than 0.05, **we reject the null hypothesis**.  </w:t>
      </w:r>
    </w:p>
    <w:p>
      <w:r>
        <w:t>There is a statistically significant difference in the average fare between customers who pay by card and those who pay by cash.</w:t>
      </w:r>
    </w:p>
    <w:p/>
    <w:p>
      <w:r>
        <w:t>---</w:t>
      </w:r>
    </w:p>
    <w:p/>
    <w:p>
      <w:pPr>
        <w:pStyle w:val="Heading2"/>
      </w:pPr>
      <w:r>
        <w:t>📊 Tools &amp; Libraries</w:t>
      </w:r>
    </w:p>
    <w:p>
      <w:r>
        <w:t>- `pandas`, `numpy`</w:t>
      </w:r>
    </w:p>
    <w:p>
      <w:r>
        <w:t>- `matplotlib`, `seaborn`</w:t>
      </w:r>
    </w:p>
    <w:p>
      <w:r>
        <w:t>- `scipy.stats`</w:t>
      </w:r>
    </w:p>
    <w:p>
      <w:r>
        <w:t>- Jupyter Notebook (for analysis and documentation)</w:t>
      </w:r>
    </w:p>
    <w:p/>
    <w:p>
      <w:r>
        <w:t>---</w:t>
      </w:r>
    </w:p>
    <w:p/>
    <w:p>
      <w:pPr>
        <w:pStyle w:val="Heading2"/>
      </w:pPr>
      <w:r>
        <w:t>📁 Project Structure</w:t>
      </w:r>
    </w:p>
    <w:p/>
    <w:p>
      <w:r>
        <w:t>Statistics_Project/</w:t>
      </w:r>
    </w:p>
    <w:p>
      <w:r>
        <w:t>│</w:t>
      </w:r>
    </w:p>
    <w:p>
      <w:r>
        <w:t>├── yellow_tripdata_2020-01.csv        # Raw dataset</w:t>
      </w:r>
    </w:p>
    <w:p>
      <w:r>
        <w:t>├── Statistics.ipynb                   # Notebook with full analysis</w:t>
      </w:r>
    </w:p>
    <w:p>
      <w:r>
        <w:t>├── README.md                          # Summary of the project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